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2CAA" w14:textId="586C23C2" w:rsidR="0069399F" w:rsidRPr="004F70EF" w:rsidRDefault="00000000">
      <w:pPr>
        <w:pStyle w:val="Heading1"/>
        <w:rPr>
          <w:color w:val="auto"/>
          <w:sz w:val="36"/>
          <w:szCs w:val="36"/>
        </w:rPr>
      </w:pPr>
      <w:r w:rsidRPr="004F70EF">
        <w:rPr>
          <w:color w:val="auto"/>
          <w:sz w:val="36"/>
          <w:szCs w:val="36"/>
        </w:rPr>
        <w:t xml:space="preserve">Beginner To-Do List </w:t>
      </w:r>
    </w:p>
    <w:p w14:paraId="55944927" w14:textId="77777777" w:rsidR="0069399F" w:rsidRDefault="00000000">
      <w:r>
        <w:t>This document explains a simple To-Do List program written in Python. The program allows the user to add, view, and remove tasks through a menu-driven system.</w:t>
      </w:r>
    </w:p>
    <w:p w14:paraId="34C73D60" w14:textId="77777777" w:rsidR="0069399F" w:rsidRPr="004F70EF" w:rsidRDefault="00000000">
      <w:pPr>
        <w:pStyle w:val="Heading2"/>
        <w:rPr>
          <w:color w:val="auto"/>
          <w:sz w:val="28"/>
          <w:szCs w:val="28"/>
        </w:rPr>
      </w:pPr>
      <w:r w:rsidRPr="004F70EF">
        <w:rPr>
          <w:color w:val="auto"/>
          <w:sz w:val="28"/>
          <w:szCs w:val="28"/>
        </w:rPr>
        <w:t>Python Code</w:t>
      </w:r>
    </w:p>
    <w:p w14:paraId="5A8A6E68" w14:textId="77777777" w:rsidR="0069399F" w:rsidRDefault="00000000">
      <w:r>
        <w:t># Simple To-Do List Program</w:t>
      </w:r>
      <w:r>
        <w:br/>
      </w:r>
      <w:r>
        <w:br/>
        <w:t>tasks = []  # empty list to store tasks</w:t>
      </w:r>
      <w:r>
        <w:br/>
      </w:r>
      <w:r>
        <w:br/>
        <w:t>def add_task():</w:t>
      </w:r>
      <w:r>
        <w:br/>
        <w:t xml:space="preserve">    task = input("Enter a task: ")</w:t>
      </w:r>
      <w:r>
        <w:br/>
        <w:t xml:space="preserve">    tasks.append(task)</w:t>
      </w:r>
      <w:r>
        <w:br/>
        <w:t xml:space="preserve">    print("Task added!")</w:t>
      </w:r>
      <w:r>
        <w:br/>
      </w:r>
      <w:r>
        <w:br/>
        <w:t>def view_tasks():</w:t>
      </w:r>
      <w:r>
        <w:br/>
        <w:t xml:space="preserve">    if not tasks:</w:t>
      </w:r>
      <w:r>
        <w:br/>
        <w:t xml:space="preserve">        print("No tasks in the list.")</w:t>
      </w:r>
      <w:r>
        <w:br/>
        <w:t xml:space="preserve">    else:</w:t>
      </w:r>
      <w:r>
        <w:br/>
        <w:t xml:space="preserve">        print("Your tasks:")</w:t>
      </w:r>
      <w:r>
        <w:br/>
        <w:t xml:space="preserve">        for i, task in enumerate(tasks, start=1):</w:t>
      </w:r>
      <w:r>
        <w:br/>
        <w:t xml:space="preserve">            print(i, "-", task)</w:t>
      </w:r>
      <w:r>
        <w:br/>
      </w:r>
      <w:r>
        <w:br/>
        <w:t>def remove_task():</w:t>
      </w:r>
      <w:r>
        <w:br/>
        <w:t xml:space="preserve">    view_tasks()</w:t>
      </w:r>
      <w:r>
        <w:br/>
        <w:t xml:space="preserve">    if tasks:</w:t>
      </w:r>
      <w:r>
        <w:br/>
        <w:t xml:space="preserve">        num = int(input("Enter the task number to remove: "))</w:t>
      </w:r>
      <w:r>
        <w:br/>
        <w:t xml:space="preserve">        if 1 &lt;= num &lt;= len(tasks):</w:t>
      </w:r>
      <w:r>
        <w:br/>
        <w:t xml:space="preserve">            removed = tasks.pop(num - 1)</w:t>
      </w:r>
      <w:r>
        <w:br/>
        <w:t xml:space="preserve">            print(f"Task '{removed}' removed!")</w:t>
      </w:r>
      <w:r>
        <w:br/>
        <w:t xml:space="preserve">        else:</w:t>
      </w:r>
      <w:r>
        <w:br/>
        <w:t xml:space="preserve">            print("Invalid task number!")</w:t>
      </w:r>
      <w:r>
        <w:br/>
      </w:r>
      <w:r>
        <w:br/>
        <w:t>while True:</w:t>
      </w:r>
      <w:r>
        <w:br/>
        <w:t xml:space="preserve">    print("\n--- To-Do List Menu ---")</w:t>
      </w:r>
      <w:r>
        <w:br/>
        <w:t xml:space="preserve">    print("1. Add Task")</w:t>
      </w:r>
      <w:r>
        <w:br/>
        <w:t xml:space="preserve">    print("2. View Tasks")</w:t>
      </w:r>
      <w:r>
        <w:br/>
        <w:t xml:space="preserve">    print("3. Remove Task")</w:t>
      </w:r>
      <w:r>
        <w:br/>
        <w:t xml:space="preserve">    print("4. Exit")</w:t>
      </w:r>
      <w:r>
        <w:br/>
      </w:r>
      <w:r>
        <w:br/>
        <w:t xml:space="preserve">    choice = input("Enter your choice: ")</w:t>
      </w:r>
      <w:r>
        <w:br/>
      </w:r>
      <w:r>
        <w:br/>
      </w:r>
      <w:r>
        <w:lastRenderedPageBreak/>
        <w:t xml:space="preserve">    if choice == "1":</w:t>
      </w:r>
      <w:r>
        <w:br/>
        <w:t xml:space="preserve">        add_task()</w:t>
      </w:r>
      <w:r>
        <w:br/>
        <w:t xml:space="preserve">    elif choice == "2":</w:t>
      </w:r>
      <w:r>
        <w:br/>
        <w:t xml:space="preserve">        view_tasks()</w:t>
      </w:r>
      <w:r>
        <w:br/>
        <w:t xml:space="preserve">    elif choice == "3":</w:t>
      </w:r>
      <w:r>
        <w:br/>
        <w:t xml:space="preserve">        remove_task()</w:t>
      </w:r>
      <w:r>
        <w:br/>
        <w:t xml:space="preserve">    elif choice == "4":</w:t>
      </w:r>
      <w:r>
        <w:br/>
        <w:t xml:space="preserve">        print("Goodbye!")</w:t>
      </w:r>
      <w:r>
        <w:br/>
        <w:t xml:space="preserve">        break</w:t>
      </w:r>
      <w:r>
        <w:br/>
        <w:t xml:space="preserve">    else:</w:t>
      </w:r>
      <w:r>
        <w:br/>
        <w:t xml:space="preserve">        print("Invalid choice! Please try again.")</w:t>
      </w:r>
      <w:r>
        <w:br/>
      </w:r>
    </w:p>
    <w:p w14:paraId="0BBA6027" w14:textId="77777777" w:rsidR="0069399F" w:rsidRPr="004F70EF" w:rsidRDefault="00000000">
      <w:pPr>
        <w:pStyle w:val="Heading2"/>
        <w:rPr>
          <w:color w:val="auto"/>
          <w:sz w:val="28"/>
          <w:szCs w:val="28"/>
        </w:rPr>
      </w:pPr>
      <w:r w:rsidRPr="004F70EF">
        <w:rPr>
          <w:color w:val="auto"/>
          <w:sz w:val="28"/>
          <w:szCs w:val="28"/>
        </w:rPr>
        <w:t>Explanation of Code</w:t>
      </w:r>
    </w:p>
    <w:p w14:paraId="08077FE1" w14:textId="77777777" w:rsidR="0069399F" w:rsidRDefault="00000000">
      <w:r>
        <w:t>1. Create an empty list called 'tasks' to store all the to-do items.</w:t>
      </w:r>
    </w:p>
    <w:p w14:paraId="22C187B3" w14:textId="77777777" w:rsidR="0069399F" w:rsidRDefault="00000000">
      <w:r>
        <w:t>2. Define function add_task(): asks the user for a task and appends it to the list.</w:t>
      </w:r>
    </w:p>
    <w:p w14:paraId="757F90E7" w14:textId="77777777" w:rsidR="0069399F" w:rsidRDefault="00000000">
      <w:r>
        <w:t>3. Define function view_tasks(): shows all tasks with their numbers using enumerate().</w:t>
      </w:r>
    </w:p>
    <w:p w14:paraId="39E6D492" w14:textId="77777777" w:rsidR="0069399F" w:rsidRDefault="00000000">
      <w:r>
        <w:t>4. Define function remove_task(): first displays the list, then removes the task number given by the user.</w:t>
      </w:r>
    </w:p>
    <w:p w14:paraId="6775B92E" w14:textId="77777777" w:rsidR="0069399F" w:rsidRDefault="00000000">
      <w:r>
        <w:t>5. Use a while True loop to keep showing the menu until the user chooses Exit.</w:t>
      </w:r>
    </w:p>
    <w:p w14:paraId="2A4E193E" w14:textId="77777777" w:rsidR="0069399F" w:rsidRDefault="00000000">
      <w:r>
        <w:t>6. The menu options are: Add Task (1), View Tasks (2), Remove Task (3), Exit (4).</w:t>
      </w:r>
    </w:p>
    <w:p w14:paraId="112B18D9" w14:textId="77777777" w:rsidR="0069399F" w:rsidRDefault="00000000">
      <w:r>
        <w:t>7. If the user enters an invalid choice, it shows an error message.</w:t>
      </w:r>
    </w:p>
    <w:p w14:paraId="3D64EE96" w14:textId="77777777" w:rsidR="0069399F" w:rsidRDefault="00000000">
      <w:r>
        <w:t>8. The program ends only when the user selects option 4.</w:t>
      </w:r>
    </w:p>
    <w:sectPr w:rsidR="00693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9998">
    <w:abstractNumId w:val="8"/>
  </w:num>
  <w:num w:numId="2" w16cid:durableId="1899705773">
    <w:abstractNumId w:val="6"/>
  </w:num>
  <w:num w:numId="3" w16cid:durableId="1004867427">
    <w:abstractNumId w:val="5"/>
  </w:num>
  <w:num w:numId="4" w16cid:durableId="1442801156">
    <w:abstractNumId w:val="4"/>
  </w:num>
  <w:num w:numId="5" w16cid:durableId="1803771225">
    <w:abstractNumId w:val="7"/>
  </w:num>
  <w:num w:numId="6" w16cid:durableId="1894540007">
    <w:abstractNumId w:val="3"/>
  </w:num>
  <w:num w:numId="7" w16cid:durableId="1571694160">
    <w:abstractNumId w:val="2"/>
  </w:num>
  <w:num w:numId="8" w16cid:durableId="2078546986">
    <w:abstractNumId w:val="1"/>
  </w:num>
  <w:num w:numId="9" w16cid:durableId="199363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0EF"/>
    <w:rsid w:val="0069399F"/>
    <w:rsid w:val="00AA1D8D"/>
    <w:rsid w:val="00B47730"/>
    <w:rsid w:val="00CB0664"/>
    <w:rsid w:val="00F901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8EEC8"/>
  <w14:defaultImageDpi w14:val="300"/>
  <w15:docId w15:val="{51A448F4-1188-47DF-B88D-198C28FD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2025-08-26T07:57:00Z</dcterms:modified>
  <cp:category/>
</cp:coreProperties>
</file>